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F6308" w14:textId="77777777" w:rsidR="006D1865" w:rsidRDefault="006D1865" w:rsidP="006D1865">
      <w:pPr>
        <w:pStyle w:val="Title"/>
        <w:jc w:val="both"/>
      </w:pPr>
    </w:p>
    <w:p w14:paraId="0D9D0E69" w14:textId="642301F8" w:rsidR="003A6086" w:rsidRDefault="006D1865" w:rsidP="006D1865">
      <w:pPr>
        <w:pStyle w:val="Title"/>
        <w:jc w:val="both"/>
      </w:pPr>
      <w:r>
        <w:t>ONLINE QUIZ SYSTEM</w:t>
      </w:r>
    </w:p>
    <w:p w14:paraId="677CB076" w14:textId="77777777" w:rsidR="006D1865" w:rsidRDefault="006D1865" w:rsidP="006D1865">
      <w:pPr>
        <w:jc w:val="both"/>
        <w:rPr>
          <w:sz w:val="52"/>
          <w:szCs w:val="52"/>
        </w:rPr>
      </w:pPr>
    </w:p>
    <w:p w14:paraId="21DA2927" w14:textId="77777777" w:rsidR="006D1865" w:rsidRDefault="006D1865" w:rsidP="006D1865">
      <w:pPr>
        <w:jc w:val="both"/>
        <w:rPr>
          <w:sz w:val="52"/>
          <w:szCs w:val="52"/>
        </w:rPr>
      </w:pPr>
    </w:p>
    <w:p w14:paraId="5D3E7AC1" w14:textId="358A9DF2" w:rsidR="003A6086" w:rsidRPr="006D1865" w:rsidRDefault="006D1865" w:rsidP="006D1865">
      <w:pPr>
        <w:jc w:val="both"/>
        <w:rPr>
          <w:sz w:val="52"/>
          <w:szCs w:val="52"/>
        </w:rPr>
      </w:pPr>
      <w:r w:rsidRPr="006D1865">
        <w:rPr>
          <w:sz w:val="52"/>
          <w:szCs w:val="52"/>
        </w:rPr>
        <w:t>Project Report</w:t>
      </w:r>
    </w:p>
    <w:p w14:paraId="40F82930" w14:textId="77777777" w:rsidR="003A6086" w:rsidRPr="006D1865" w:rsidRDefault="006D1865" w:rsidP="006D1865">
      <w:pPr>
        <w:jc w:val="both"/>
        <w:rPr>
          <w:sz w:val="52"/>
          <w:szCs w:val="52"/>
        </w:rPr>
      </w:pPr>
      <w:r w:rsidRPr="006D1865">
        <w:rPr>
          <w:sz w:val="52"/>
          <w:szCs w:val="52"/>
        </w:rPr>
        <w:t>Author: Sumeet Jadhav</w:t>
      </w:r>
    </w:p>
    <w:p w14:paraId="0B50DF92" w14:textId="77777777" w:rsidR="003A6086" w:rsidRPr="006D1865" w:rsidRDefault="006D1865" w:rsidP="006D1865">
      <w:pPr>
        <w:jc w:val="both"/>
        <w:rPr>
          <w:sz w:val="52"/>
          <w:szCs w:val="52"/>
        </w:rPr>
      </w:pPr>
      <w:r w:rsidRPr="006D1865">
        <w:rPr>
          <w:sz w:val="52"/>
          <w:szCs w:val="52"/>
        </w:rPr>
        <w:t>Technology: Java Swing + MySQL</w:t>
      </w:r>
    </w:p>
    <w:p w14:paraId="389DA24E" w14:textId="77777777" w:rsidR="003A6086" w:rsidRPr="006D1865" w:rsidRDefault="006D1865" w:rsidP="006D1865">
      <w:pPr>
        <w:jc w:val="both"/>
        <w:rPr>
          <w:sz w:val="52"/>
          <w:szCs w:val="52"/>
        </w:rPr>
      </w:pPr>
      <w:r w:rsidRPr="006D1865">
        <w:rPr>
          <w:sz w:val="52"/>
          <w:szCs w:val="52"/>
        </w:rPr>
        <w:t>Year: 2025</w:t>
      </w:r>
    </w:p>
    <w:p w14:paraId="12686201" w14:textId="77777777" w:rsidR="003A6086" w:rsidRPr="006D1865" w:rsidRDefault="006D1865" w:rsidP="006D1865">
      <w:pPr>
        <w:jc w:val="both"/>
        <w:rPr>
          <w:sz w:val="52"/>
          <w:szCs w:val="52"/>
        </w:rPr>
      </w:pPr>
      <w:r w:rsidRPr="006D1865">
        <w:rPr>
          <w:sz w:val="52"/>
          <w:szCs w:val="52"/>
        </w:rPr>
        <w:br w:type="page"/>
      </w:r>
    </w:p>
    <w:p w14:paraId="498487C5" w14:textId="636FCF6C" w:rsidR="003A6086" w:rsidRDefault="006D1865" w:rsidP="006D1865">
      <w:pPr>
        <w:pStyle w:val="Heading1"/>
        <w:numPr>
          <w:ilvl w:val="0"/>
          <w:numId w:val="10"/>
        </w:numPr>
        <w:jc w:val="center"/>
        <w:rPr>
          <w:sz w:val="52"/>
          <w:szCs w:val="52"/>
        </w:rPr>
      </w:pPr>
      <w:r w:rsidRPr="006D1865">
        <w:rPr>
          <w:sz w:val="52"/>
          <w:szCs w:val="52"/>
        </w:rPr>
        <w:lastRenderedPageBreak/>
        <w:t>Introduction</w:t>
      </w:r>
    </w:p>
    <w:p w14:paraId="7E497739" w14:textId="77777777" w:rsidR="006D1865" w:rsidRPr="006D1865" w:rsidRDefault="006D1865" w:rsidP="006D1865"/>
    <w:p w14:paraId="7C596E60" w14:textId="77777777" w:rsidR="003A6086" w:rsidRPr="006D1865" w:rsidRDefault="006D1865" w:rsidP="006D1865">
      <w:pPr>
        <w:jc w:val="both"/>
        <w:rPr>
          <w:sz w:val="32"/>
          <w:szCs w:val="32"/>
        </w:rPr>
      </w:pPr>
      <w:r w:rsidRPr="006D1865">
        <w:rPr>
          <w:sz w:val="32"/>
          <w:szCs w:val="32"/>
        </w:rPr>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5B29E70E" w14:textId="77777777" w:rsidR="006D1865" w:rsidRDefault="006D1865" w:rsidP="006D1865">
      <w:pPr>
        <w:jc w:val="both"/>
        <w:rPr>
          <w:sz w:val="36"/>
          <w:szCs w:val="36"/>
        </w:rPr>
      </w:pPr>
    </w:p>
    <w:p w14:paraId="083A2DE3" w14:textId="77777777" w:rsidR="006D1865" w:rsidRDefault="006D1865" w:rsidP="006D1865">
      <w:pPr>
        <w:jc w:val="both"/>
        <w:rPr>
          <w:sz w:val="36"/>
          <w:szCs w:val="36"/>
        </w:rPr>
      </w:pPr>
    </w:p>
    <w:p w14:paraId="686D25DF" w14:textId="77777777" w:rsidR="006D1865" w:rsidRDefault="006D1865" w:rsidP="006D1865">
      <w:pPr>
        <w:jc w:val="both"/>
        <w:rPr>
          <w:sz w:val="36"/>
          <w:szCs w:val="36"/>
        </w:rPr>
      </w:pPr>
    </w:p>
    <w:p w14:paraId="0B75400E" w14:textId="77777777" w:rsidR="006D1865" w:rsidRDefault="006D1865" w:rsidP="006D1865">
      <w:pPr>
        <w:jc w:val="both"/>
        <w:rPr>
          <w:sz w:val="36"/>
          <w:szCs w:val="36"/>
        </w:rPr>
      </w:pPr>
    </w:p>
    <w:p w14:paraId="6F08D9C7" w14:textId="77777777" w:rsidR="006D1865" w:rsidRDefault="006D1865" w:rsidP="006D1865">
      <w:pPr>
        <w:jc w:val="both"/>
        <w:rPr>
          <w:sz w:val="36"/>
          <w:szCs w:val="36"/>
        </w:rPr>
      </w:pPr>
    </w:p>
    <w:p w14:paraId="7097552D" w14:textId="77777777" w:rsidR="006D1865" w:rsidRDefault="006D1865" w:rsidP="006D1865">
      <w:pPr>
        <w:jc w:val="both"/>
        <w:rPr>
          <w:sz w:val="36"/>
          <w:szCs w:val="36"/>
        </w:rPr>
      </w:pPr>
    </w:p>
    <w:p w14:paraId="6962A96C" w14:textId="77777777" w:rsidR="006D1865" w:rsidRDefault="006D1865" w:rsidP="006D1865">
      <w:pPr>
        <w:jc w:val="both"/>
        <w:rPr>
          <w:sz w:val="36"/>
          <w:szCs w:val="36"/>
        </w:rPr>
      </w:pPr>
    </w:p>
    <w:p w14:paraId="7164129B" w14:textId="77777777" w:rsidR="006D1865" w:rsidRDefault="006D1865" w:rsidP="006D1865">
      <w:pPr>
        <w:jc w:val="both"/>
        <w:rPr>
          <w:sz w:val="36"/>
          <w:szCs w:val="36"/>
        </w:rPr>
      </w:pPr>
    </w:p>
    <w:p w14:paraId="2B3B0FF2" w14:textId="77777777" w:rsidR="006D1865" w:rsidRPr="006D1865" w:rsidRDefault="006D1865" w:rsidP="006D1865">
      <w:pPr>
        <w:jc w:val="both"/>
        <w:rPr>
          <w:sz w:val="36"/>
          <w:szCs w:val="36"/>
        </w:rPr>
      </w:pPr>
    </w:p>
    <w:p w14:paraId="3CFE0B94" w14:textId="77777777" w:rsidR="003A6086" w:rsidRDefault="006D1865" w:rsidP="006D1865">
      <w:pPr>
        <w:pStyle w:val="Heading1"/>
        <w:jc w:val="center"/>
        <w:rPr>
          <w:sz w:val="52"/>
          <w:szCs w:val="52"/>
        </w:rPr>
      </w:pPr>
      <w:r w:rsidRPr="006D1865">
        <w:rPr>
          <w:sz w:val="52"/>
          <w:szCs w:val="52"/>
        </w:rPr>
        <w:lastRenderedPageBreak/>
        <w:t>2. Objectives and Scope</w:t>
      </w:r>
    </w:p>
    <w:p w14:paraId="4C823276" w14:textId="77777777" w:rsidR="006D1865" w:rsidRPr="006D1865" w:rsidRDefault="006D1865" w:rsidP="006D1865"/>
    <w:p w14:paraId="790EFA9D" w14:textId="77777777" w:rsidR="003A6086" w:rsidRPr="006D1865" w:rsidRDefault="006D1865" w:rsidP="006D1865">
      <w:pPr>
        <w:jc w:val="both"/>
        <w:rPr>
          <w:sz w:val="32"/>
          <w:szCs w:val="32"/>
        </w:rPr>
      </w:pPr>
      <w:r w:rsidRPr="006D1865">
        <w:rPr>
          <w:sz w:val="32"/>
          <w:szCs w:val="32"/>
        </w:rPr>
        <w:t>The system has the following objectives:</w:t>
      </w:r>
    </w:p>
    <w:p w14:paraId="4EB14EAC" w14:textId="77777777" w:rsidR="003A6086" w:rsidRPr="006D1865" w:rsidRDefault="006D1865" w:rsidP="006D1865">
      <w:pPr>
        <w:jc w:val="both"/>
        <w:rPr>
          <w:sz w:val="32"/>
          <w:szCs w:val="32"/>
        </w:rPr>
      </w:pPr>
      <w:r w:rsidRPr="006D1865">
        <w:rPr>
          <w:sz w:val="32"/>
          <w:szCs w:val="32"/>
        </w:rPr>
        <w:t>• To provide a complete quiz-taking environment with login, selection, and results.</w:t>
      </w:r>
    </w:p>
    <w:p w14:paraId="0323FD39" w14:textId="77777777" w:rsidR="003A6086" w:rsidRPr="006D1865" w:rsidRDefault="006D1865" w:rsidP="006D1865">
      <w:pPr>
        <w:jc w:val="both"/>
        <w:rPr>
          <w:sz w:val="32"/>
          <w:szCs w:val="32"/>
        </w:rPr>
      </w:pPr>
      <w:r w:rsidRPr="006D1865">
        <w:rPr>
          <w:sz w:val="32"/>
          <w:szCs w:val="32"/>
        </w:rPr>
        <w:t>• To allow new users to register their accounts securely and easily.</w:t>
      </w:r>
    </w:p>
    <w:p w14:paraId="16B613EE" w14:textId="77777777" w:rsidR="003A6086" w:rsidRPr="006D1865" w:rsidRDefault="006D1865" w:rsidP="006D1865">
      <w:pPr>
        <w:jc w:val="both"/>
        <w:rPr>
          <w:sz w:val="32"/>
          <w:szCs w:val="32"/>
        </w:rPr>
      </w:pPr>
      <w:r w:rsidRPr="006D1865">
        <w:rPr>
          <w:sz w:val="32"/>
          <w:szCs w:val="32"/>
        </w:rPr>
        <w:t>• To enable dynamic management of quiz questions without redeploying the application.</w:t>
      </w:r>
    </w:p>
    <w:p w14:paraId="622748FC" w14:textId="77777777" w:rsidR="003A6086" w:rsidRPr="006D1865" w:rsidRDefault="006D1865" w:rsidP="006D1865">
      <w:pPr>
        <w:jc w:val="both"/>
        <w:rPr>
          <w:sz w:val="32"/>
          <w:szCs w:val="32"/>
        </w:rPr>
      </w:pPr>
      <w:r w:rsidRPr="006D1865">
        <w:rPr>
          <w:sz w:val="32"/>
          <w:szCs w:val="32"/>
        </w:rPr>
        <w:t>• To store data reliably using MySQL and support future scaling of database tables.</w:t>
      </w:r>
    </w:p>
    <w:p w14:paraId="1827CCE2" w14:textId="77777777" w:rsidR="003A6086" w:rsidRPr="006D1865" w:rsidRDefault="006D1865" w:rsidP="006D1865">
      <w:pPr>
        <w:jc w:val="both"/>
        <w:rPr>
          <w:sz w:val="32"/>
          <w:szCs w:val="32"/>
        </w:rPr>
      </w:pPr>
      <w:r w:rsidRPr="006D1865">
        <w:rPr>
          <w:sz w:val="32"/>
          <w:szCs w:val="32"/>
        </w:rPr>
        <w:t>• To maintain a separation of concerns between the front-end (Swing) and back-end (JDBC).</w:t>
      </w:r>
    </w:p>
    <w:p w14:paraId="49EBABB4" w14:textId="77777777" w:rsidR="003A6086" w:rsidRPr="006D1865" w:rsidRDefault="006D1865" w:rsidP="006D1865">
      <w:pPr>
        <w:jc w:val="both"/>
        <w:rPr>
          <w:sz w:val="32"/>
          <w:szCs w:val="32"/>
        </w:rPr>
      </w:pPr>
      <w:r w:rsidRPr="006D1865">
        <w:rPr>
          <w:sz w:val="32"/>
          <w:szCs w:val="32"/>
        </w:rPr>
        <w:t>• To display results and store scores for later review and analytics.</w:t>
      </w:r>
    </w:p>
    <w:p w14:paraId="7126FBAB" w14:textId="77777777" w:rsidR="003A6086" w:rsidRPr="006D1865" w:rsidRDefault="006D1865" w:rsidP="006D1865">
      <w:pPr>
        <w:jc w:val="both"/>
        <w:rPr>
          <w:sz w:val="32"/>
          <w:szCs w:val="32"/>
        </w:rPr>
      </w:pPr>
      <w:r w:rsidRPr="006D1865">
        <w:rPr>
          <w:sz w:val="32"/>
          <w:szCs w:val="32"/>
        </w:rPr>
        <w:t>The scope of the system includes a modular design where each functionality is separated into frames or classes. The DBConnection handles database connectivity, the LoginFrame and RegisterFrame manage authentication, the QuizSelectorFrame manages quiz selection, and the QuizFrame conducts the quiz and shows results. The QuestionInsertFrame is provided to insert new questions without direct database access.</w:t>
      </w:r>
    </w:p>
    <w:p w14:paraId="7F91C2CF" w14:textId="77777777" w:rsidR="003A6086" w:rsidRPr="006D1865" w:rsidRDefault="006D1865" w:rsidP="006D1865">
      <w:pPr>
        <w:jc w:val="both"/>
        <w:rPr>
          <w:sz w:val="32"/>
          <w:szCs w:val="32"/>
        </w:rPr>
      </w:pPr>
      <w:r w:rsidRPr="006D1865">
        <w:rPr>
          <w:sz w:val="32"/>
          <w:szCs w:val="32"/>
        </w:rPr>
        <w:lastRenderedPageBreak/>
        <w:t>In addition, this project demonstrates basic CRUD operations in Java with a GUI, use of PreparedStatements to prevent SQL injection, and use of timers in Swing.</w:t>
      </w:r>
    </w:p>
    <w:p w14:paraId="15EB6A6D" w14:textId="77777777" w:rsidR="003A6086" w:rsidRDefault="006D1865" w:rsidP="006D1865">
      <w:pPr>
        <w:jc w:val="both"/>
      </w:pPr>
      <w:r>
        <w:br w:type="page"/>
      </w:r>
    </w:p>
    <w:p w14:paraId="035E8861" w14:textId="77777777" w:rsidR="003A6086" w:rsidRDefault="006D1865" w:rsidP="006D1865">
      <w:pPr>
        <w:pStyle w:val="Heading1"/>
        <w:jc w:val="center"/>
        <w:rPr>
          <w:sz w:val="52"/>
          <w:szCs w:val="52"/>
        </w:rPr>
      </w:pPr>
      <w:r w:rsidRPr="006D1865">
        <w:rPr>
          <w:sz w:val="52"/>
          <w:szCs w:val="52"/>
        </w:rPr>
        <w:lastRenderedPageBreak/>
        <w:t>3. System Modules</w:t>
      </w:r>
    </w:p>
    <w:p w14:paraId="4D084D4D" w14:textId="77777777" w:rsidR="006D1865" w:rsidRPr="006D1865" w:rsidRDefault="006D1865" w:rsidP="006D1865"/>
    <w:p w14:paraId="5CA2AE3A" w14:textId="77777777" w:rsidR="003A6086" w:rsidRPr="006D1865" w:rsidRDefault="006D1865" w:rsidP="006D1865">
      <w:pPr>
        <w:jc w:val="both"/>
        <w:rPr>
          <w:sz w:val="32"/>
          <w:szCs w:val="32"/>
        </w:rPr>
      </w:pPr>
      <w:r w:rsidRPr="006D1865">
        <w:rPr>
          <w:sz w:val="32"/>
          <w:szCs w:val="32"/>
        </w:rPr>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53E821BB" w14:textId="77777777" w:rsidR="003A6086" w:rsidRPr="006D1865" w:rsidRDefault="006D1865" w:rsidP="006D1865">
      <w:pPr>
        <w:pStyle w:val="Heading2"/>
        <w:jc w:val="both"/>
        <w:rPr>
          <w:sz w:val="52"/>
          <w:szCs w:val="52"/>
        </w:rPr>
      </w:pPr>
      <w:r w:rsidRPr="006D1865">
        <w:rPr>
          <w:sz w:val="52"/>
          <w:szCs w:val="52"/>
        </w:rPr>
        <w:t>3.1 User Module</w:t>
      </w:r>
    </w:p>
    <w:p w14:paraId="0B62F2A8" w14:textId="77777777" w:rsidR="003A6086" w:rsidRPr="006D1865" w:rsidRDefault="006D1865" w:rsidP="006D1865">
      <w:pPr>
        <w:jc w:val="both"/>
        <w:rPr>
          <w:sz w:val="32"/>
          <w:szCs w:val="32"/>
        </w:rPr>
      </w:pPr>
      <w:r>
        <w:t>T</w:t>
      </w:r>
      <w:r w:rsidRPr="006D1865">
        <w:rPr>
          <w:sz w:val="32"/>
          <w:szCs w:val="32"/>
        </w:rPr>
        <w:t>he user module enables registration, login, and taking quizzes. It validates credentials against the database and ensures only valid users proceed.</w:t>
      </w:r>
    </w:p>
    <w:p w14:paraId="6E03C3D6" w14:textId="77777777" w:rsidR="003A6086" w:rsidRPr="006D1865" w:rsidRDefault="006D1865" w:rsidP="006D1865">
      <w:pPr>
        <w:pStyle w:val="Heading2"/>
        <w:jc w:val="both"/>
        <w:rPr>
          <w:sz w:val="52"/>
          <w:szCs w:val="52"/>
        </w:rPr>
      </w:pPr>
      <w:r w:rsidRPr="006D1865">
        <w:rPr>
          <w:sz w:val="52"/>
          <w:szCs w:val="52"/>
        </w:rPr>
        <w:t>3.2 Admin Module</w:t>
      </w:r>
    </w:p>
    <w:p w14:paraId="217CDA69" w14:textId="77777777" w:rsidR="003A6086" w:rsidRPr="006D1865" w:rsidRDefault="006D1865" w:rsidP="006D1865">
      <w:pPr>
        <w:jc w:val="both"/>
        <w:rPr>
          <w:sz w:val="32"/>
          <w:szCs w:val="32"/>
        </w:rPr>
      </w:pPr>
      <w:r w:rsidRPr="006D1865">
        <w:rPr>
          <w:sz w:val="32"/>
          <w:szCs w:val="32"/>
        </w:rPr>
        <w:t>The admin module allows insertion of questions through a GUI. Admins can add questions with options A, B, C, and D, and mark the correct option.</w:t>
      </w:r>
    </w:p>
    <w:p w14:paraId="4DD3B6C0" w14:textId="77777777" w:rsidR="003A6086" w:rsidRDefault="006D1865" w:rsidP="006D1865">
      <w:pPr>
        <w:jc w:val="both"/>
      </w:pPr>
      <w:r>
        <w:br w:type="page"/>
      </w:r>
    </w:p>
    <w:p w14:paraId="4E16BDF7" w14:textId="77777777" w:rsidR="003A6086" w:rsidRDefault="006D1865" w:rsidP="006D1865">
      <w:pPr>
        <w:pStyle w:val="Heading1"/>
        <w:jc w:val="center"/>
        <w:rPr>
          <w:sz w:val="52"/>
          <w:szCs w:val="52"/>
        </w:rPr>
      </w:pPr>
      <w:r w:rsidRPr="006D1865">
        <w:rPr>
          <w:sz w:val="52"/>
          <w:szCs w:val="52"/>
        </w:rPr>
        <w:lastRenderedPageBreak/>
        <w:t>4. Technology Used</w:t>
      </w:r>
    </w:p>
    <w:p w14:paraId="34D2A97C" w14:textId="77777777" w:rsidR="006D1865" w:rsidRPr="006D1865" w:rsidRDefault="006D1865" w:rsidP="006D1865"/>
    <w:p w14:paraId="59827AE1" w14:textId="77777777" w:rsidR="003A6086" w:rsidRPr="006D1865" w:rsidRDefault="006D1865" w:rsidP="006D1865">
      <w:pPr>
        <w:jc w:val="both"/>
        <w:rPr>
          <w:sz w:val="32"/>
          <w:szCs w:val="32"/>
        </w:rPr>
      </w:pPr>
      <w:r w:rsidRPr="006D1865">
        <w:rPr>
          <w:sz w:val="32"/>
          <w:szCs w:val="32"/>
        </w:rPr>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79488C33" w14:textId="77777777" w:rsidR="003A6086" w:rsidRPr="006D1865" w:rsidRDefault="006D1865" w:rsidP="006D1865">
      <w:pPr>
        <w:jc w:val="both"/>
        <w:rPr>
          <w:sz w:val="32"/>
          <w:szCs w:val="32"/>
        </w:rPr>
      </w:pPr>
      <w:r w:rsidRPr="006D1865">
        <w:rPr>
          <w:sz w:val="32"/>
          <w:szCs w:val="32"/>
        </w:rPr>
        <w:t>The following technologies are used:</w:t>
      </w:r>
    </w:p>
    <w:p w14:paraId="6F3766A7" w14:textId="77777777" w:rsidR="003A6086" w:rsidRPr="006D1865" w:rsidRDefault="006D1865" w:rsidP="006D1865">
      <w:pPr>
        <w:jc w:val="both"/>
        <w:rPr>
          <w:sz w:val="32"/>
          <w:szCs w:val="32"/>
        </w:rPr>
      </w:pPr>
      <w:r w:rsidRPr="006D1865">
        <w:rPr>
          <w:sz w:val="32"/>
          <w:szCs w:val="32"/>
        </w:rPr>
        <w:t>• Frontend (UI): Java Swing</w:t>
      </w:r>
    </w:p>
    <w:p w14:paraId="3B6A04B0" w14:textId="77777777" w:rsidR="003A6086" w:rsidRPr="006D1865" w:rsidRDefault="006D1865" w:rsidP="006D1865">
      <w:pPr>
        <w:jc w:val="both"/>
        <w:rPr>
          <w:sz w:val="32"/>
          <w:szCs w:val="32"/>
        </w:rPr>
      </w:pPr>
      <w:r w:rsidRPr="006D1865">
        <w:rPr>
          <w:sz w:val="32"/>
          <w:szCs w:val="32"/>
        </w:rPr>
        <w:t>• Backend: Java with JDBC</w:t>
      </w:r>
    </w:p>
    <w:p w14:paraId="6D429CB1" w14:textId="77777777" w:rsidR="003A6086" w:rsidRPr="006D1865" w:rsidRDefault="006D1865" w:rsidP="006D1865">
      <w:pPr>
        <w:jc w:val="both"/>
        <w:rPr>
          <w:sz w:val="32"/>
          <w:szCs w:val="32"/>
        </w:rPr>
      </w:pPr>
      <w:r w:rsidRPr="006D1865">
        <w:rPr>
          <w:sz w:val="32"/>
          <w:szCs w:val="32"/>
        </w:rPr>
        <w:t>• Database: MySQL</w:t>
      </w:r>
    </w:p>
    <w:p w14:paraId="2F821A74" w14:textId="77777777" w:rsidR="003A6086" w:rsidRDefault="006D1865" w:rsidP="006D1865">
      <w:pPr>
        <w:jc w:val="both"/>
        <w:rPr>
          <w:sz w:val="32"/>
          <w:szCs w:val="32"/>
        </w:rPr>
      </w:pPr>
      <w:r w:rsidRPr="006D1865">
        <w:rPr>
          <w:sz w:val="32"/>
          <w:szCs w:val="32"/>
        </w:rPr>
        <w:t>• Language: Java SE 8 or higher</w:t>
      </w:r>
    </w:p>
    <w:p w14:paraId="1EDC6AEC" w14:textId="77777777" w:rsidR="006D1865" w:rsidRDefault="006D1865" w:rsidP="006D1865">
      <w:pPr>
        <w:jc w:val="both"/>
        <w:rPr>
          <w:sz w:val="32"/>
          <w:szCs w:val="32"/>
        </w:rPr>
      </w:pPr>
    </w:p>
    <w:p w14:paraId="2D75C158" w14:textId="77777777" w:rsidR="006D1865" w:rsidRDefault="006D1865" w:rsidP="006D1865">
      <w:pPr>
        <w:jc w:val="both"/>
        <w:rPr>
          <w:sz w:val="32"/>
          <w:szCs w:val="32"/>
        </w:rPr>
      </w:pPr>
    </w:p>
    <w:p w14:paraId="70E00542" w14:textId="77777777" w:rsidR="006D1865" w:rsidRDefault="006D1865" w:rsidP="006D1865">
      <w:pPr>
        <w:jc w:val="both"/>
        <w:rPr>
          <w:sz w:val="32"/>
          <w:szCs w:val="32"/>
        </w:rPr>
      </w:pPr>
    </w:p>
    <w:p w14:paraId="12DAC530" w14:textId="77777777" w:rsidR="006D1865" w:rsidRDefault="006D1865" w:rsidP="006D1865">
      <w:pPr>
        <w:jc w:val="both"/>
        <w:rPr>
          <w:sz w:val="32"/>
          <w:szCs w:val="32"/>
        </w:rPr>
      </w:pPr>
    </w:p>
    <w:p w14:paraId="4F2E9AD6" w14:textId="77777777" w:rsidR="006D1865" w:rsidRPr="006D1865" w:rsidRDefault="006D1865" w:rsidP="006D1865">
      <w:pPr>
        <w:jc w:val="both"/>
        <w:rPr>
          <w:sz w:val="32"/>
          <w:szCs w:val="32"/>
        </w:rPr>
      </w:pPr>
    </w:p>
    <w:p w14:paraId="2D3D9A33" w14:textId="77777777" w:rsidR="003A6086" w:rsidRDefault="006D1865" w:rsidP="006D1865">
      <w:pPr>
        <w:pStyle w:val="Heading1"/>
        <w:jc w:val="center"/>
        <w:rPr>
          <w:sz w:val="52"/>
          <w:szCs w:val="52"/>
        </w:rPr>
      </w:pPr>
      <w:r w:rsidRPr="006D1865">
        <w:rPr>
          <w:sz w:val="52"/>
          <w:szCs w:val="52"/>
        </w:rPr>
        <w:lastRenderedPageBreak/>
        <w:t>5. Database Schema</w:t>
      </w:r>
    </w:p>
    <w:p w14:paraId="119C60DE" w14:textId="77777777" w:rsidR="006D1865" w:rsidRPr="006D1865" w:rsidRDefault="006D1865" w:rsidP="006D1865"/>
    <w:p w14:paraId="2F516A00" w14:textId="77777777" w:rsidR="003A6086" w:rsidRDefault="006D1865" w:rsidP="006D1865">
      <w:pPr>
        <w:jc w:val="both"/>
        <w:rPr>
          <w:sz w:val="32"/>
          <w:szCs w:val="32"/>
        </w:rPr>
      </w:pPr>
      <w:r w:rsidRPr="006D1865">
        <w:rPr>
          <w:sz w:val="32"/>
          <w:szCs w:val="32"/>
        </w:rPr>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793AC8D7" w14:textId="77777777" w:rsidR="006D1865" w:rsidRDefault="006D1865" w:rsidP="006D1865">
      <w:pPr>
        <w:jc w:val="both"/>
        <w:rPr>
          <w:sz w:val="32"/>
          <w:szCs w:val="32"/>
        </w:rPr>
      </w:pPr>
    </w:p>
    <w:p w14:paraId="7E8DDDE4" w14:textId="77777777" w:rsidR="006D1865" w:rsidRDefault="006D1865" w:rsidP="006D1865">
      <w:pPr>
        <w:jc w:val="both"/>
        <w:rPr>
          <w:sz w:val="32"/>
          <w:szCs w:val="32"/>
        </w:rPr>
      </w:pPr>
    </w:p>
    <w:p w14:paraId="79C4B5B7" w14:textId="77777777" w:rsidR="006D1865" w:rsidRDefault="006D1865" w:rsidP="006D1865">
      <w:pPr>
        <w:jc w:val="both"/>
        <w:rPr>
          <w:sz w:val="32"/>
          <w:szCs w:val="32"/>
        </w:rPr>
      </w:pPr>
    </w:p>
    <w:p w14:paraId="566AA17E" w14:textId="77777777" w:rsidR="006D1865" w:rsidRDefault="006D1865" w:rsidP="006D1865">
      <w:pPr>
        <w:jc w:val="both"/>
        <w:rPr>
          <w:sz w:val="32"/>
          <w:szCs w:val="32"/>
        </w:rPr>
      </w:pPr>
    </w:p>
    <w:p w14:paraId="60022E2D" w14:textId="77777777" w:rsidR="006D1865" w:rsidRDefault="006D1865" w:rsidP="006D1865">
      <w:pPr>
        <w:jc w:val="both"/>
        <w:rPr>
          <w:sz w:val="32"/>
          <w:szCs w:val="32"/>
        </w:rPr>
      </w:pPr>
    </w:p>
    <w:p w14:paraId="2B31A4CF" w14:textId="77777777" w:rsidR="006D1865" w:rsidRDefault="006D1865" w:rsidP="006D1865">
      <w:pPr>
        <w:jc w:val="both"/>
        <w:rPr>
          <w:sz w:val="32"/>
          <w:szCs w:val="32"/>
        </w:rPr>
      </w:pPr>
    </w:p>
    <w:p w14:paraId="641B725F" w14:textId="77777777" w:rsidR="006D1865" w:rsidRDefault="006D1865" w:rsidP="006D1865">
      <w:pPr>
        <w:jc w:val="both"/>
        <w:rPr>
          <w:sz w:val="32"/>
          <w:szCs w:val="32"/>
        </w:rPr>
      </w:pPr>
    </w:p>
    <w:p w14:paraId="524A9336" w14:textId="77777777" w:rsidR="006D1865" w:rsidRPr="006D1865" w:rsidRDefault="006D1865" w:rsidP="006D1865">
      <w:pPr>
        <w:jc w:val="both"/>
        <w:rPr>
          <w:sz w:val="32"/>
          <w:szCs w:val="32"/>
        </w:rPr>
      </w:pPr>
    </w:p>
    <w:p w14:paraId="6105944B" w14:textId="77777777" w:rsidR="003A6086" w:rsidRDefault="006D1865" w:rsidP="006D1865">
      <w:pPr>
        <w:pStyle w:val="Heading1"/>
        <w:jc w:val="center"/>
        <w:rPr>
          <w:sz w:val="52"/>
          <w:szCs w:val="52"/>
        </w:rPr>
      </w:pPr>
      <w:r w:rsidRPr="006D1865">
        <w:rPr>
          <w:sz w:val="52"/>
          <w:szCs w:val="52"/>
        </w:rPr>
        <w:t>6. System Flow</w:t>
      </w:r>
    </w:p>
    <w:p w14:paraId="78AC7802" w14:textId="77777777" w:rsidR="006D1865" w:rsidRPr="006D1865" w:rsidRDefault="006D1865" w:rsidP="006D1865"/>
    <w:p w14:paraId="2E16FCA8" w14:textId="77777777" w:rsidR="003A6086" w:rsidRDefault="006D1865" w:rsidP="006D1865">
      <w:pPr>
        <w:jc w:val="both"/>
        <w:rPr>
          <w:sz w:val="32"/>
          <w:szCs w:val="32"/>
        </w:rPr>
      </w:pPr>
      <w:r w:rsidRPr="006D1865">
        <w:rPr>
          <w:sz w:val="32"/>
          <w:szCs w:val="32"/>
        </w:rPr>
        <w:lastRenderedPageBreak/>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66E0983D" w14:textId="77777777" w:rsidR="006D1865" w:rsidRDefault="006D1865" w:rsidP="006D1865">
      <w:pPr>
        <w:jc w:val="both"/>
        <w:rPr>
          <w:sz w:val="32"/>
          <w:szCs w:val="32"/>
        </w:rPr>
      </w:pPr>
    </w:p>
    <w:p w14:paraId="35C31EDC" w14:textId="77777777" w:rsidR="006D1865" w:rsidRDefault="006D1865" w:rsidP="006D1865">
      <w:pPr>
        <w:jc w:val="both"/>
        <w:rPr>
          <w:sz w:val="32"/>
          <w:szCs w:val="32"/>
        </w:rPr>
      </w:pPr>
    </w:p>
    <w:p w14:paraId="6D5003F5" w14:textId="77777777" w:rsidR="006D1865" w:rsidRDefault="006D1865" w:rsidP="006D1865">
      <w:pPr>
        <w:jc w:val="both"/>
        <w:rPr>
          <w:sz w:val="32"/>
          <w:szCs w:val="32"/>
        </w:rPr>
      </w:pPr>
    </w:p>
    <w:p w14:paraId="7E9CECEA" w14:textId="77777777" w:rsidR="006D1865" w:rsidRDefault="006D1865" w:rsidP="006D1865">
      <w:pPr>
        <w:jc w:val="both"/>
        <w:rPr>
          <w:sz w:val="32"/>
          <w:szCs w:val="32"/>
        </w:rPr>
      </w:pPr>
    </w:p>
    <w:p w14:paraId="73DBD54C" w14:textId="77777777" w:rsidR="006D1865" w:rsidRDefault="006D1865" w:rsidP="006D1865">
      <w:pPr>
        <w:jc w:val="both"/>
        <w:rPr>
          <w:sz w:val="32"/>
          <w:szCs w:val="32"/>
        </w:rPr>
      </w:pPr>
    </w:p>
    <w:p w14:paraId="3F506000" w14:textId="77777777" w:rsidR="006D1865" w:rsidRDefault="006D1865" w:rsidP="006D1865">
      <w:pPr>
        <w:jc w:val="both"/>
        <w:rPr>
          <w:sz w:val="32"/>
          <w:szCs w:val="32"/>
        </w:rPr>
      </w:pPr>
    </w:p>
    <w:p w14:paraId="1A6BFC41" w14:textId="77777777" w:rsidR="006D1865" w:rsidRPr="006D1865" w:rsidRDefault="006D1865" w:rsidP="006D1865">
      <w:pPr>
        <w:jc w:val="both"/>
        <w:rPr>
          <w:sz w:val="32"/>
          <w:szCs w:val="32"/>
        </w:rPr>
      </w:pPr>
    </w:p>
    <w:p w14:paraId="03520689" w14:textId="77777777" w:rsidR="003A6086" w:rsidRDefault="006D1865" w:rsidP="006D1865">
      <w:pPr>
        <w:pStyle w:val="Heading1"/>
        <w:jc w:val="center"/>
        <w:rPr>
          <w:sz w:val="52"/>
          <w:szCs w:val="52"/>
        </w:rPr>
      </w:pPr>
      <w:r w:rsidRPr="006D1865">
        <w:rPr>
          <w:sz w:val="52"/>
          <w:szCs w:val="52"/>
        </w:rPr>
        <w:t>7. Snapshots</w:t>
      </w:r>
    </w:p>
    <w:p w14:paraId="3BCCE08F" w14:textId="77777777" w:rsidR="006D1865" w:rsidRPr="006D1865" w:rsidRDefault="006D1865" w:rsidP="006D1865">
      <w:pPr>
        <w:jc w:val="both"/>
      </w:pPr>
    </w:p>
    <w:p w14:paraId="7CD17275" w14:textId="77777777" w:rsidR="003A6086" w:rsidRDefault="006D1865" w:rsidP="006D1865">
      <w:pPr>
        <w:jc w:val="both"/>
        <w:rPr>
          <w:sz w:val="32"/>
          <w:szCs w:val="32"/>
        </w:rPr>
      </w:pPr>
      <w:r w:rsidRPr="006D1865">
        <w:rPr>
          <w:sz w:val="32"/>
          <w:szCs w:val="32"/>
        </w:rPr>
        <w:t xml:space="preserve">The Online Quiz System is designed to simplify the quiz process by providing a secure and user-friendly interface. It enables multiple users to interact with the system simultaneously and stores data persistently in a MySQL </w:t>
      </w:r>
      <w:r w:rsidRPr="006D1865">
        <w:rPr>
          <w:sz w:val="32"/>
          <w:szCs w:val="32"/>
        </w:rPr>
        <w:lastRenderedPageBreak/>
        <w:t xml:space="preserve">database. The system handles user authentication, quiz selection, question display, and timed answering. It also provides the ability for administrators to insert new questions dynamically into the database, ensuring that the quiz content remains fresh and up-to-date. The architecture follows modular design principles, making it easier to maintain, extend, and improve. </w:t>
      </w:r>
    </w:p>
    <w:p w14:paraId="605BC634" w14:textId="77777777" w:rsidR="006D1865" w:rsidRDefault="006D1865" w:rsidP="006D1865">
      <w:pPr>
        <w:jc w:val="both"/>
        <w:rPr>
          <w:sz w:val="32"/>
          <w:szCs w:val="32"/>
        </w:rPr>
      </w:pPr>
    </w:p>
    <w:p w14:paraId="2A0E0A20" w14:textId="77777777" w:rsidR="006D1865" w:rsidRDefault="006D1865" w:rsidP="006D1865">
      <w:pPr>
        <w:jc w:val="both"/>
        <w:rPr>
          <w:sz w:val="32"/>
          <w:szCs w:val="32"/>
        </w:rPr>
      </w:pPr>
    </w:p>
    <w:p w14:paraId="6236C41F" w14:textId="77777777" w:rsidR="006D1865" w:rsidRDefault="006D1865" w:rsidP="006D1865">
      <w:pPr>
        <w:jc w:val="both"/>
        <w:rPr>
          <w:sz w:val="32"/>
          <w:szCs w:val="32"/>
        </w:rPr>
      </w:pPr>
    </w:p>
    <w:p w14:paraId="550A4F4D" w14:textId="77777777" w:rsidR="006D1865" w:rsidRDefault="006D1865" w:rsidP="006D1865">
      <w:pPr>
        <w:jc w:val="both"/>
        <w:rPr>
          <w:sz w:val="32"/>
          <w:szCs w:val="32"/>
        </w:rPr>
      </w:pPr>
    </w:p>
    <w:p w14:paraId="64BA7482" w14:textId="77777777" w:rsidR="006D1865" w:rsidRDefault="006D1865" w:rsidP="006D1865">
      <w:pPr>
        <w:jc w:val="both"/>
        <w:rPr>
          <w:sz w:val="32"/>
          <w:szCs w:val="32"/>
        </w:rPr>
      </w:pPr>
    </w:p>
    <w:p w14:paraId="0EC57836" w14:textId="77777777" w:rsidR="006D1865" w:rsidRDefault="006D1865" w:rsidP="006D1865">
      <w:pPr>
        <w:jc w:val="both"/>
        <w:rPr>
          <w:sz w:val="32"/>
          <w:szCs w:val="32"/>
        </w:rPr>
      </w:pPr>
    </w:p>
    <w:p w14:paraId="71946AB3" w14:textId="77777777" w:rsidR="006D1865" w:rsidRDefault="006D1865" w:rsidP="006D1865">
      <w:pPr>
        <w:jc w:val="both"/>
        <w:rPr>
          <w:sz w:val="32"/>
          <w:szCs w:val="32"/>
        </w:rPr>
      </w:pPr>
    </w:p>
    <w:p w14:paraId="36105C8C" w14:textId="77777777" w:rsidR="006D1865" w:rsidRDefault="006D1865" w:rsidP="006D1865">
      <w:pPr>
        <w:jc w:val="both"/>
        <w:rPr>
          <w:sz w:val="32"/>
          <w:szCs w:val="32"/>
        </w:rPr>
      </w:pPr>
    </w:p>
    <w:p w14:paraId="235DEADA" w14:textId="77777777" w:rsidR="006D1865" w:rsidRPr="006D1865" w:rsidRDefault="006D1865" w:rsidP="006D1865">
      <w:pPr>
        <w:jc w:val="both"/>
        <w:rPr>
          <w:sz w:val="32"/>
          <w:szCs w:val="32"/>
        </w:rPr>
      </w:pPr>
    </w:p>
    <w:p w14:paraId="79FCFC11" w14:textId="77777777" w:rsidR="003A6086" w:rsidRDefault="006D1865" w:rsidP="006D1865">
      <w:pPr>
        <w:pStyle w:val="Heading1"/>
        <w:jc w:val="center"/>
        <w:rPr>
          <w:sz w:val="52"/>
          <w:szCs w:val="52"/>
        </w:rPr>
      </w:pPr>
      <w:r w:rsidRPr="006D1865">
        <w:rPr>
          <w:sz w:val="52"/>
          <w:szCs w:val="52"/>
        </w:rPr>
        <w:t>8. How to Run</w:t>
      </w:r>
    </w:p>
    <w:p w14:paraId="514A64BF" w14:textId="77777777" w:rsidR="006D1865" w:rsidRPr="006D1865" w:rsidRDefault="006D1865" w:rsidP="006D1865"/>
    <w:p w14:paraId="795F18AD" w14:textId="77777777" w:rsidR="003A6086" w:rsidRPr="006D1865" w:rsidRDefault="006D1865" w:rsidP="006D1865">
      <w:pPr>
        <w:jc w:val="both"/>
        <w:rPr>
          <w:sz w:val="32"/>
          <w:szCs w:val="32"/>
        </w:rPr>
      </w:pPr>
      <w:r w:rsidRPr="006D1865">
        <w:rPr>
          <w:sz w:val="32"/>
          <w:szCs w:val="32"/>
        </w:rPr>
        <w:t xml:space="preserve">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w:t>
      </w:r>
      <w:r w:rsidRPr="006D1865">
        <w:rPr>
          <w:sz w:val="32"/>
          <w:szCs w:val="32"/>
        </w:rPr>
        <w:lastRenderedPageBreak/>
        <w:t xml:space="preserve">provides the ability for administrators to insert new questions dynamically into the database, ensuring that the quiz content remains fresh and up-to-date. The architecture follows modular design principles, making it easier to maintain, extend, and improve. </w:t>
      </w:r>
    </w:p>
    <w:p w14:paraId="1F820812" w14:textId="77777777" w:rsidR="003A6086" w:rsidRPr="006D1865" w:rsidRDefault="006D1865" w:rsidP="006D1865">
      <w:pPr>
        <w:jc w:val="both"/>
        <w:rPr>
          <w:sz w:val="32"/>
          <w:szCs w:val="32"/>
        </w:rPr>
      </w:pPr>
      <w:r w:rsidRPr="006D1865">
        <w:rPr>
          <w:sz w:val="32"/>
          <w:szCs w:val="32"/>
        </w:rPr>
        <w:t>To compile:</w:t>
      </w:r>
    </w:p>
    <w:p w14:paraId="5A7C5475" w14:textId="77777777" w:rsidR="003A6086" w:rsidRPr="006D1865" w:rsidRDefault="006D1865" w:rsidP="006D1865">
      <w:pPr>
        <w:jc w:val="both"/>
        <w:rPr>
          <w:sz w:val="32"/>
          <w:szCs w:val="32"/>
        </w:rPr>
      </w:pPr>
      <w:r w:rsidRPr="006D1865">
        <w:rPr>
          <w:sz w:val="32"/>
          <w:szCs w:val="32"/>
        </w:rPr>
        <w:t>javac *.java</w:t>
      </w:r>
    </w:p>
    <w:p w14:paraId="6EC0F600" w14:textId="77777777" w:rsidR="003A6086" w:rsidRPr="006D1865" w:rsidRDefault="006D1865" w:rsidP="006D1865">
      <w:pPr>
        <w:jc w:val="both"/>
        <w:rPr>
          <w:sz w:val="32"/>
          <w:szCs w:val="32"/>
        </w:rPr>
      </w:pPr>
      <w:r w:rsidRPr="006D1865">
        <w:rPr>
          <w:sz w:val="32"/>
          <w:szCs w:val="32"/>
        </w:rPr>
        <w:t>To run login:</w:t>
      </w:r>
    </w:p>
    <w:p w14:paraId="7BAA549C" w14:textId="77777777" w:rsidR="003A6086" w:rsidRPr="006D1865" w:rsidRDefault="006D1865" w:rsidP="006D1865">
      <w:pPr>
        <w:jc w:val="both"/>
        <w:rPr>
          <w:sz w:val="32"/>
          <w:szCs w:val="32"/>
        </w:rPr>
      </w:pPr>
      <w:r w:rsidRPr="006D1865">
        <w:rPr>
          <w:sz w:val="32"/>
          <w:szCs w:val="32"/>
        </w:rPr>
        <w:t>java OnlineQuizSystem</w:t>
      </w:r>
    </w:p>
    <w:p w14:paraId="507CD331" w14:textId="77777777" w:rsidR="003A6086" w:rsidRPr="006D1865" w:rsidRDefault="006D1865" w:rsidP="006D1865">
      <w:pPr>
        <w:jc w:val="both"/>
        <w:rPr>
          <w:sz w:val="32"/>
          <w:szCs w:val="32"/>
        </w:rPr>
      </w:pPr>
      <w:r w:rsidRPr="006D1865">
        <w:rPr>
          <w:sz w:val="32"/>
          <w:szCs w:val="32"/>
        </w:rPr>
        <w:t>To run insert questions:</w:t>
      </w:r>
    </w:p>
    <w:p w14:paraId="5FBED5A4" w14:textId="77777777" w:rsidR="003A6086" w:rsidRDefault="006D1865" w:rsidP="006D1865">
      <w:pPr>
        <w:jc w:val="both"/>
      </w:pPr>
      <w:r w:rsidRPr="006D1865">
        <w:rPr>
          <w:sz w:val="32"/>
          <w:szCs w:val="32"/>
        </w:rPr>
        <w:t>java QuestionInsertFrame</w:t>
      </w:r>
    </w:p>
    <w:p w14:paraId="3716E26D" w14:textId="77777777" w:rsidR="003A6086" w:rsidRDefault="006D1865" w:rsidP="006D1865">
      <w:pPr>
        <w:jc w:val="both"/>
      </w:pPr>
      <w:r>
        <w:br w:type="page"/>
      </w:r>
    </w:p>
    <w:p w14:paraId="03F92E04" w14:textId="77777777" w:rsidR="003A6086" w:rsidRDefault="006D1865" w:rsidP="006D1865">
      <w:pPr>
        <w:pStyle w:val="Heading1"/>
        <w:jc w:val="center"/>
        <w:rPr>
          <w:sz w:val="52"/>
          <w:szCs w:val="52"/>
        </w:rPr>
      </w:pPr>
      <w:r w:rsidRPr="006D1865">
        <w:rPr>
          <w:sz w:val="52"/>
          <w:szCs w:val="52"/>
        </w:rPr>
        <w:lastRenderedPageBreak/>
        <w:t>9. Features</w:t>
      </w:r>
    </w:p>
    <w:p w14:paraId="1CB08B2C" w14:textId="77777777" w:rsidR="006D1865" w:rsidRPr="006D1865" w:rsidRDefault="006D1865" w:rsidP="006D1865"/>
    <w:p w14:paraId="09670EB2" w14:textId="77777777" w:rsidR="003A6086" w:rsidRPr="006D1865" w:rsidRDefault="006D1865" w:rsidP="006D1865">
      <w:pPr>
        <w:jc w:val="both"/>
        <w:rPr>
          <w:sz w:val="32"/>
          <w:szCs w:val="32"/>
        </w:rPr>
      </w:pPr>
      <w:r w:rsidRPr="006D1865">
        <w:rPr>
          <w:sz w:val="32"/>
          <w:szCs w:val="32"/>
        </w:rPr>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17716A16" w14:textId="77777777" w:rsidR="003A6086" w:rsidRPr="006D1865" w:rsidRDefault="006D1865" w:rsidP="006D1865">
      <w:pPr>
        <w:jc w:val="both"/>
        <w:rPr>
          <w:sz w:val="32"/>
          <w:szCs w:val="32"/>
        </w:rPr>
      </w:pPr>
      <w:r w:rsidRPr="006D1865">
        <w:rPr>
          <w:rFonts w:ascii="Segoe UI Emoji" w:hAnsi="Segoe UI Emoji" w:cs="Segoe UI Emoji"/>
          <w:sz w:val="32"/>
          <w:szCs w:val="32"/>
        </w:rPr>
        <w:t>✅</w:t>
      </w:r>
      <w:r w:rsidRPr="006D1865">
        <w:rPr>
          <w:sz w:val="32"/>
          <w:szCs w:val="32"/>
        </w:rPr>
        <w:t xml:space="preserve"> User authentication with login and registration</w:t>
      </w:r>
    </w:p>
    <w:p w14:paraId="74FF89EF" w14:textId="77777777" w:rsidR="003A6086" w:rsidRPr="006D1865" w:rsidRDefault="006D1865" w:rsidP="006D1865">
      <w:pPr>
        <w:jc w:val="both"/>
        <w:rPr>
          <w:sz w:val="32"/>
          <w:szCs w:val="32"/>
        </w:rPr>
      </w:pPr>
      <w:r w:rsidRPr="006D1865">
        <w:rPr>
          <w:rFonts w:ascii="Segoe UI Emoji" w:hAnsi="Segoe UI Emoji" w:cs="Segoe UI Emoji"/>
          <w:sz w:val="32"/>
          <w:szCs w:val="32"/>
        </w:rPr>
        <w:t>✅</w:t>
      </w:r>
      <w:r w:rsidRPr="006D1865">
        <w:rPr>
          <w:sz w:val="32"/>
          <w:szCs w:val="32"/>
        </w:rPr>
        <w:t xml:space="preserve"> Multiple-choice quiz interface with timer</w:t>
      </w:r>
    </w:p>
    <w:p w14:paraId="0A5B7BA8" w14:textId="77777777" w:rsidR="003A6086" w:rsidRPr="006D1865" w:rsidRDefault="006D1865" w:rsidP="006D1865">
      <w:pPr>
        <w:jc w:val="both"/>
        <w:rPr>
          <w:sz w:val="32"/>
          <w:szCs w:val="32"/>
        </w:rPr>
      </w:pPr>
      <w:r w:rsidRPr="006D1865">
        <w:rPr>
          <w:rFonts w:ascii="Segoe UI Emoji" w:hAnsi="Segoe UI Emoji" w:cs="Segoe UI Emoji"/>
          <w:sz w:val="32"/>
          <w:szCs w:val="32"/>
        </w:rPr>
        <w:t>✅</w:t>
      </w:r>
      <w:r w:rsidRPr="006D1865">
        <w:rPr>
          <w:sz w:val="32"/>
          <w:szCs w:val="32"/>
        </w:rPr>
        <w:t xml:space="preserve"> Dynamic question insertion through GUI</w:t>
      </w:r>
    </w:p>
    <w:p w14:paraId="72A389CF" w14:textId="77777777" w:rsidR="003A6086" w:rsidRPr="006D1865" w:rsidRDefault="006D1865" w:rsidP="006D1865">
      <w:pPr>
        <w:jc w:val="both"/>
        <w:rPr>
          <w:sz w:val="32"/>
          <w:szCs w:val="32"/>
        </w:rPr>
      </w:pPr>
      <w:r w:rsidRPr="006D1865">
        <w:rPr>
          <w:rFonts w:ascii="Segoe UI Emoji" w:hAnsi="Segoe UI Emoji" w:cs="Segoe UI Emoji"/>
          <w:sz w:val="32"/>
          <w:szCs w:val="32"/>
        </w:rPr>
        <w:t>✅</w:t>
      </w:r>
      <w:r w:rsidRPr="006D1865">
        <w:rPr>
          <w:sz w:val="32"/>
          <w:szCs w:val="32"/>
        </w:rPr>
        <w:t xml:space="preserve"> Database storage of results and scores</w:t>
      </w:r>
    </w:p>
    <w:p w14:paraId="06EAC9BB" w14:textId="77777777" w:rsidR="003A6086" w:rsidRDefault="006D1865" w:rsidP="006D1865">
      <w:pPr>
        <w:jc w:val="both"/>
        <w:rPr>
          <w:sz w:val="32"/>
          <w:szCs w:val="32"/>
        </w:rPr>
      </w:pPr>
      <w:r w:rsidRPr="006D1865">
        <w:rPr>
          <w:rFonts w:ascii="Segoe UI Emoji" w:hAnsi="Segoe UI Emoji" w:cs="Segoe UI Emoji"/>
          <w:sz w:val="32"/>
          <w:szCs w:val="32"/>
        </w:rPr>
        <w:t>✅</w:t>
      </w:r>
      <w:r w:rsidRPr="006D1865">
        <w:rPr>
          <w:sz w:val="32"/>
          <w:szCs w:val="32"/>
        </w:rPr>
        <w:t xml:space="preserve"> Modular architecture for easy maintenance</w:t>
      </w:r>
    </w:p>
    <w:p w14:paraId="00DF8CE7" w14:textId="77777777" w:rsidR="006D1865" w:rsidRDefault="006D1865" w:rsidP="006D1865">
      <w:pPr>
        <w:jc w:val="both"/>
        <w:rPr>
          <w:sz w:val="32"/>
          <w:szCs w:val="32"/>
        </w:rPr>
      </w:pPr>
    </w:p>
    <w:p w14:paraId="2C816C67" w14:textId="77777777" w:rsidR="006D1865" w:rsidRDefault="006D1865" w:rsidP="006D1865">
      <w:pPr>
        <w:jc w:val="both"/>
        <w:rPr>
          <w:sz w:val="32"/>
          <w:szCs w:val="32"/>
        </w:rPr>
      </w:pPr>
    </w:p>
    <w:p w14:paraId="39F3120F" w14:textId="77777777" w:rsidR="006D1865" w:rsidRDefault="006D1865" w:rsidP="006D1865">
      <w:pPr>
        <w:jc w:val="both"/>
        <w:rPr>
          <w:sz w:val="32"/>
          <w:szCs w:val="32"/>
        </w:rPr>
      </w:pPr>
    </w:p>
    <w:p w14:paraId="02457827" w14:textId="77777777" w:rsidR="006D1865" w:rsidRPr="006D1865" w:rsidRDefault="006D1865" w:rsidP="006D1865">
      <w:pPr>
        <w:jc w:val="both"/>
        <w:rPr>
          <w:sz w:val="32"/>
          <w:szCs w:val="32"/>
        </w:rPr>
      </w:pPr>
    </w:p>
    <w:p w14:paraId="7849C467" w14:textId="0DC69295" w:rsidR="003A6086" w:rsidRDefault="006D1865" w:rsidP="006D1865">
      <w:pPr>
        <w:pStyle w:val="Heading1"/>
        <w:jc w:val="center"/>
        <w:rPr>
          <w:sz w:val="52"/>
          <w:szCs w:val="52"/>
        </w:rPr>
      </w:pPr>
      <w:r w:rsidRPr="006D1865">
        <w:rPr>
          <w:sz w:val="52"/>
          <w:szCs w:val="52"/>
        </w:rPr>
        <w:lastRenderedPageBreak/>
        <w:t>10. Future Enhancements</w:t>
      </w:r>
    </w:p>
    <w:p w14:paraId="215F4E98" w14:textId="77777777" w:rsidR="006D1865" w:rsidRPr="006D1865" w:rsidRDefault="006D1865" w:rsidP="006D1865"/>
    <w:p w14:paraId="41008978" w14:textId="77777777" w:rsidR="003A6086" w:rsidRPr="006D1865" w:rsidRDefault="006D1865" w:rsidP="006D1865">
      <w:pPr>
        <w:jc w:val="both"/>
        <w:rPr>
          <w:sz w:val="32"/>
          <w:szCs w:val="32"/>
        </w:rPr>
      </w:pPr>
      <w:r w:rsidRPr="006D1865">
        <w:rPr>
          <w:sz w:val="32"/>
          <w:szCs w:val="32"/>
        </w:rPr>
        <w:t>The Online Quiz System is designed to simplify the quiz process by providing a secure and user-friendly interface. It enables multiple users to interact with the system simultaneously and stores data persistently in a MySQL database. The system handles user authentication, quiz selection, question display, and timed answering. It also provides the ability for administrators to insert new questions dynamically into the database, ensuring that the quiz content remains fresh and up-to-date. The architecture fo</w:t>
      </w:r>
      <w:r w:rsidRPr="006D1865">
        <w:rPr>
          <w:sz w:val="32"/>
          <w:szCs w:val="32"/>
        </w:rPr>
        <w:t xml:space="preserve">llows modular design principles, making it easier to maintain, extend, and improve. </w:t>
      </w:r>
    </w:p>
    <w:p w14:paraId="1C61E123" w14:textId="77777777" w:rsidR="003A6086" w:rsidRPr="006D1865" w:rsidRDefault="006D1865" w:rsidP="006D1865">
      <w:pPr>
        <w:jc w:val="both"/>
        <w:rPr>
          <w:sz w:val="32"/>
          <w:szCs w:val="32"/>
        </w:rPr>
      </w:pPr>
      <w:r w:rsidRPr="006D1865">
        <w:rPr>
          <w:sz w:val="32"/>
          <w:szCs w:val="32"/>
        </w:rPr>
        <w:t>Future improvements could include password hashing, improved UI design with JavaFX, analytics dashboards for administrators, and an online deployment using web technologies.</w:t>
      </w:r>
    </w:p>
    <w:p w14:paraId="7206AB97" w14:textId="77777777" w:rsidR="003A6086" w:rsidRPr="006D1865" w:rsidRDefault="006D1865" w:rsidP="006D1865">
      <w:pPr>
        <w:jc w:val="both"/>
        <w:rPr>
          <w:sz w:val="32"/>
          <w:szCs w:val="32"/>
        </w:rPr>
      </w:pPr>
      <w:r w:rsidRPr="006D1865">
        <w:rPr>
          <w:sz w:val="32"/>
          <w:szCs w:val="32"/>
        </w:rPr>
        <w:br w:type="page"/>
      </w:r>
    </w:p>
    <w:p w14:paraId="04F1C2AF" w14:textId="77777777" w:rsidR="003A6086" w:rsidRDefault="006D1865" w:rsidP="006D1865">
      <w:pPr>
        <w:pStyle w:val="Heading1"/>
        <w:jc w:val="center"/>
        <w:rPr>
          <w:sz w:val="52"/>
          <w:szCs w:val="52"/>
        </w:rPr>
      </w:pPr>
      <w:r w:rsidRPr="006D1865">
        <w:rPr>
          <w:sz w:val="52"/>
          <w:szCs w:val="52"/>
        </w:rPr>
        <w:lastRenderedPageBreak/>
        <w:t>11. Conclusion</w:t>
      </w:r>
    </w:p>
    <w:p w14:paraId="5AA3B505" w14:textId="77777777" w:rsidR="006D1865" w:rsidRPr="006D1865" w:rsidRDefault="006D1865" w:rsidP="006D1865"/>
    <w:p w14:paraId="49C66CBF" w14:textId="77777777" w:rsidR="003A6086" w:rsidRPr="006D1865" w:rsidRDefault="006D1865" w:rsidP="006D1865">
      <w:pPr>
        <w:jc w:val="both"/>
        <w:rPr>
          <w:sz w:val="32"/>
          <w:szCs w:val="32"/>
        </w:rPr>
      </w:pPr>
      <w:r w:rsidRPr="006D1865">
        <w:rPr>
          <w:sz w:val="32"/>
          <w:szCs w:val="32"/>
        </w:rPr>
        <w:t>In conclusion, the Online Quiz System achieves its goal of providing a platform for conducting quizzes in a secure and efficient manner. It demonstrates the integration of Java Swing for desktop GUI development with MySQL for persistent storage. This project can serve as a foundation for more complex online examination systems.</w:t>
      </w:r>
    </w:p>
    <w:sectPr w:rsidR="003A6086" w:rsidRPr="006D18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E1640D"/>
    <w:multiLevelType w:val="hybridMultilevel"/>
    <w:tmpl w:val="26F61634"/>
    <w:lvl w:ilvl="0" w:tplc="4FB2ED52">
      <w:start w:val="1"/>
      <w:numFmt w:val="decimal"/>
      <w:lvlText w:val="%1."/>
      <w:lvlJc w:val="left"/>
      <w:pPr>
        <w:ind w:left="876" w:hanging="5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657887">
    <w:abstractNumId w:val="8"/>
  </w:num>
  <w:num w:numId="2" w16cid:durableId="332996309">
    <w:abstractNumId w:val="6"/>
  </w:num>
  <w:num w:numId="3" w16cid:durableId="556866397">
    <w:abstractNumId w:val="5"/>
  </w:num>
  <w:num w:numId="4" w16cid:durableId="2112431022">
    <w:abstractNumId w:val="4"/>
  </w:num>
  <w:num w:numId="5" w16cid:durableId="1970355989">
    <w:abstractNumId w:val="7"/>
  </w:num>
  <w:num w:numId="6" w16cid:durableId="118962157">
    <w:abstractNumId w:val="3"/>
  </w:num>
  <w:num w:numId="7" w16cid:durableId="1007369938">
    <w:abstractNumId w:val="2"/>
  </w:num>
  <w:num w:numId="8" w16cid:durableId="2125534216">
    <w:abstractNumId w:val="1"/>
  </w:num>
  <w:num w:numId="9" w16cid:durableId="902913460">
    <w:abstractNumId w:val="0"/>
  </w:num>
  <w:num w:numId="10" w16cid:durableId="926235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6086"/>
    <w:rsid w:val="006D1865"/>
    <w:rsid w:val="00AA1D8D"/>
    <w:rsid w:val="00B47730"/>
    <w:rsid w:val="00B74F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49B5B"/>
  <w14:defaultImageDpi w14:val="300"/>
  <w15:docId w15:val="{909548E8-4A41-4F97-99D2-83BBA5AF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Sumeet Jadhav</cp:lastModifiedBy>
  <cp:revision>2</cp:revision>
  <dcterms:created xsi:type="dcterms:W3CDTF">2025-07-25T16:27:00Z</dcterms:created>
  <dcterms:modified xsi:type="dcterms:W3CDTF">2025-07-25T16:27:00Z</dcterms:modified>
  <cp:category/>
</cp:coreProperties>
</file>